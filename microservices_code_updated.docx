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Microservices Code Compilation</w:t>
      </w:r>
    </w:p>
    <w:p>
      <w:pPr>
        <w:pStyle w:val="Heading2"/>
      </w:pPr>
      <w:r>
        <w:t>docker-compose.yml</w:t>
      </w:r>
    </w:p>
    <w:p>
      <w:r>
        <w:t>version: '3.8'</w:t>
        <w:br/>
        <w:t>services:</w:t>
        <w:br/>
        <w:t xml:space="preserve">  postgres:</w:t>
        <w:br/>
        <w:t xml:space="preserve">    image: postgres</w:t>
        <w:br/>
        <w:t xml:space="preserve">    environment:</w:t>
        <w:br/>
        <w:t xml:space="preserve">      POSTGRES_USER: postgres</w:t>
        <w:br/>
        <w:t xml:space="preserve">      POSTGRES_PASSWORD: root</w:t>
        <w:br/>
        <w:t xml:space="preserve">      POSTGRES_DB: postgres</w:t>
        <w:br/>
        <w:t xml:space="preserve">    ports:</w:t>
        <w:br/>
        <w:t xml:space="preserve">      - "5432:5432"</w:t>
        <w:br/>
        <w:t xml:space="preserve">    healthcheck:</w:t>
        <w:br/>
        <w:t xml:space="preserve">      test: ["CMD-SHELL", "pg_isready -U postgres"]</w:t>
        <w:br/>
        <w:t xml:space="preserve">      interval: 10s</w:t>
        <w:br/>
        <w:t xml:space="preserve">      retries: 5</w:t>
        <w:br/>
        <w:t xml:space="preserve">      start_period: 20s</w:t>
        <w:br/>
        <w:br/>
        <w:br/>
        <w:t xml:space="preserve">  zookeeper:</w:t>
        <w:br/>
        <w:t xml:space="preserve">    image: confluentinc/cp-zookeeper</w:t>
        <w:br/>
        <w:t xml:space="preserve">    container_name: zookeeper</w:t>
        <w:br/>
        <w:t xml:space="preserve">    environment:</w:t>
        <w:br/>
        <w:t xml:space="preserve">      ZOOKEEPER_CLIENT_PORT: 2181</w:t>
        <w:br/>
        <w:t xml:space="preserve">    ports:</w:t>
        <w:br/>
        <w:t xml:space="preserve">      - "2181:2181"</w:t>
        <w:br/>
        <w:br/>
        <w:t xml:space="preserve">  kafka:</w:t>
        <w:br/>
        <w:t xml:space="preserve">    image: confluentinc/cp-kafka</w:t>
        <w:br/>
        <w:t xml:space="preserve">    container_name: kafka</w:t>
        <w:br/>
        <w:t xml:space="preserve">    environment:</w:t>
        <w:br/>
        <w:t xml:space="preserve">      KAFKA_BROKER_ID: 1</w:t>
        <w:br/>
        <w:t xml:space="preserve">      KAFKA_ZOOKEEPER_CONNECT: zookeeper:2181</w:t>
        <w:br/>
        <w:t xml:space="preserve">      KAFKA_ADVERTISED_LISTENERS: PLAINTEXT://kafka:9092</w:t>
        <w:br/>
        <w:t xml:space="preserve">      KAFKA_OFFSETS_TOPIC_REPLICATION_FACTOR: 1</w:t>
        <w:br/>
        <w:t xml:space="preserve">    depends_on:</w:t>
        <w:br/>
        <w:t xml:space="preserve">      - zookeeper</w:t>
        <w:br/>
        <w:t xml:space="preserve">    ports:</w:t>
        <w:br/>
        <w:t xml:space="preserve">      - "9092:9092"</w:t>
        <w:br/>
        <w:br/>
        <w:t xml:space="preserve">  user-service:</w:t>
        <w:br/>
        <w:t xml:space="preserve">    build: ./user-service</w:t>
        <w:br/>
        <w:t xml:space="preserve">    container_name: user-service</w:t>
        <w:br/>
        <w:t xml:space="preserve">    depends_on:</w:t>
        <w:br/>
        <w:t xml:space="preserve">      - postgres</w:t>
        <w:br/>
        <w:t xml:space="preserve">    ports:</w:t>
        <w:br/>
        <w:t xml:space="preserve">      - "8081:8080"</w:t>
        <w:br/>
        <w:br/>
        <w:t xml:space="preserve">  product-service:</w:t>
        <w:br/>
        <w:t xml:space="preserve">    build: ./product-service</w:t>
        <w:br/>
        <w:t xml:space="preserve">    container_name: product-service</w:t>
        <w:br/>
        <w:t xml:space="preserve">    depends_on:</w:t>
        <w:br/>
        <w:t xml:space="preserve">      - postgres</w:t>
        <w:br/>
        <w:t xml:space="preserve">    ports:</w:t>
        <w:br/>
        <w:t xml:space="preserve">      - "8082:8080"</w:t>
        <w:br/>
        <w:t xml:space="preserve">      </w:t>
        <w:br/>
        <w:t xml:space="preserve">  payment-service:</w:t>
        <w:br/>
        <w:t xml:space="preserve">    build: ./payment-service</w:t>
        <w:br/>
        <w:t xml:space="preserve">    container_name: payment-service</w:t>
        <w:br/>
        <w:t xml:space="preserve">    depends_on:</w:t>
        <w:br/>
        <w:t xml:space="preserve">      - order-service</w:t>
        <w:br/>
        <w:t xml:space="preserve">      - kafka</w:t>
        <w:br/>
        <w:t xml:space="preserve">    ports:</w:t>
        <w:br/>
        <w:t xml:space="preserve">      - "8083:8080"</w:t>
        <w:br/>
        <w:br/>
        <w:t xml:space="preserve">  order-service:</w:t>
        <w:br/>
        <w:t xml:space="preserve">    build: ./order-service</w:t>
        <w:br/>
        <w:t xml:space="preserve">    container_name: order-service</w:t>
        <w:br/>
        <w:t xml:space="preserve">    depends_on:</w:t>
        <w:br/>
        <w:t xml:space="preserve">      - postgres</w:t>
        <w:br/>
        <w:t xml:space="preserve">      - kafka</w:t>
        <w:br/>
        <w:t xml:space="preserve">    ports:</w:t>
        <w:br/>
        <w:t xml:space="preserve">      - "8084:8080"</w:t>
        <w:br/>
        <w:br/>
      </w:r>
    </w:p>
    <w:p>
      <w:pPr>
        <w:pStyle w:val="Heading2"/>
      </w:pPr>
      <w:r>
        <w:t>microservices.odt</w:t>
      </w:r>
    </w:p>
    <w:p>
      <w:pPr>
        <w:pStyle w:val="Heading2"/>
      </w:pPr>
      <w:r>
        <w:t>order-service-deployment.yaml</w:t>
      </w:r>
    </w:p>
    <w:p>
      <w:r>
        <w:t>apiVersion: apps/v1</w:t>
        <w:br/>
        <w:t>kind: Deployment</w:t>
        <w:br/>
        <w:t>metadata:</w:t>
        <w:br/>
        <w:t xml:space="preserve">  name: order-service</w:t>
        <w:br/>
        <w:t>spec:</w:t>
        <w:br/>
        <w:t xml:space="preserve">  replicas: 1</w:t>
        <w:br/>
        <w:t xml:space="preserve">  selector:</w:t>
        <w:br/>
        <w:t xml:space="preserve">    matchLabels:</w:t>
        <w:br/>
        <w:t xml:space="preserve">      app: order-service</w:t>
        <w:br/>
        <w:t xml:space="preserve">  template:</w:t>
        <w:br/>
        <w:t xml:space="preserve">    metadata:</w:t>
        <w:br/>
        <w:t xml:space="preserve">      labels:</w:t>
        <w:br/>
        <w:t xml:space="preserve">        app: order-service</w:t>
        <w:br/>
        <w:t xml:space="preserve">    spec:</w:t>
        <w:br/>
        <w:t xml:space="preserve">      containers:</w:t>
        <w:br/>
        <w:t xml:space="preserve">      - name: order-service</w:t>
        <w:br/>
        <w:t xml:space="preserve">        image: mydockerhub/order-service:latest</w:t>
        <w:br/>
        <w:t xml:space="preserve">        ports:</w:t>
        <w:br/>
        <w:t xml:space="preserve">        - containerPort: 8084</w:t>
        <w:br/>
        <w:t xml:space="preserve">        env:</w:t>
        <w:br/>
        <w:t xml:space="preserve">        - name: SPRING_KAFKA_BOOTSTRAP_SERVERS</w:t>
        <w:br/>
        <w:t xml:space="preserve">          value: "kafka:9092"</w:t>
        <w:br/>
        <w:t xml:space="preserve">        - name: SPRING_KAFKA_PRODUCER_ACKS</w:t>
        <w:br/>
        <w:t xml:space="preserve">          value: "all"</w:t>
        <w:br/>
        <w:t xml:space="preserve">        - name: SPRING_DATASOURCE_URL</w:t>
        <w:br/>
        <w:t xml:space="preserve">          value: "jdbc:postgresql://postgres-service:5432/order_db"</w:t>
        <w:br/>
        <w:t xml:space="preserve">        - name: SPRING_DATASOURCE_USERNAME</w:t>
        <w:br/>
        <w:t xml:space="preserve">          value: "user"</w:t>
        <w:br/>
        <w:t xml:space="preserve">        - name: SPRING_DATASOURCE_PASSWORD</w:t>
        <w:br/>
        <w:t xml:space="preserve">          value: "password"</w:t>
        <w:br/>
        <w:t xml:space="preserve">        resources:</w:t>
        <w:br/>
        <w:t xml:space="preserve">          requests:</w:t>
        <w:br/>
        <w:t xml:space="preserve">            memory: "256Mi"</w:t>
        <w:br/>
        <w:t xml:space="preserve">            cpu: "250m"</w:t>
        <w:br/>
        <w:t xml:space="preserve">          limits:</w:t>
        <w:br/>
        <w:t xml:space="preserve">            memory: "512Mi"</w:t>
        <w:br/>
        <w:t xml:space="preserve">            cpu: "500m"</w:t>
        <w:br/>
        <w:t xml:space="preserve">        livenessProbe:</w:t>
        <w:br/>
        <w:t xml:space="preserve">          httpGet:</w:t>
        <w:br/>
        <w:t xml:space="preserve">            path: /actuator/health</w:t>
        <w:br/>
        <w:t xml:space="preserve">            port: 8084</w:t>
        <w:br/>
        <w:t xml:space="preserve">          initialDelaySeconds: 5</w:t>
        <w:br/>
        <w:t xml:space="preserve">          periodSeconds: 10</w:t>
        <w:br/>
        <w:t xml:space="preserve">        readinessProbe:</w:t>
        <w:br/>
        <w:t xml:space="preserve">          httpGet:</w:t>
        <w:br/>
        <w:t xml:space="preserve">            path: /actuator/health</w:t>
        <w:br/>
        <w:t xml:space="preserve">            port: 8084</w:t>
        <w:br/>
        <w:t xml:space="preserve">          initialDelaySeconds: 5</w:t>
        <w:br/>
        <w:t xml:space="preserve">          periodSeconds: 10</w:t>
        <w:br/>
      </w:r>
    </w:p>
    <w:p>
      <w:pPr>
        <w:pStyle w:val="Heading2"/>
      </w:pPr>
      <w:r>
        <w:t>order-service-service.yaml</w:t>
      </w:r>
    </w:p>
    <w:p>
      <w:r>
        <w:t>apiVersion: v1</w:t>
        <w:br/>
        <w:t>kind: Service</w:t>
        <w:br/>
        <w:t>metadata:</w:t>
        <w:br/>
        <w:t xml:space="preserve">  name: order-service</w:t>
        <w:br/>
        <w:t>spec:</w:t>
        <w:br/>
        <w:t xml:space="preserve">  selector:</w:t>
        <w:br/>
        <w:t xml:space="preserve">    app: order-service</w:t>
        <w:br/>
        <w:t xml:space="preserve">  ports:</w:t>
        <w:br/>
        <w:t xml:space="preserve">    - protocol: TCP</w:t>
        <w:br/>
        <w:t xml:space="preserve">      port: 8084</w:t>
        <w:br/>
        <w:t xml:space="preserve">      targetPort: 8084</w:t>
        <w:br/>
        <w:t xml:space="preserve">  type: ClusterIP</w:t>
        <w:br/>
      </w:r>
    </w:p>
    <w:p>
      <w:pPr>
        <w:pStyle w:val="Heading2"/>
      </w:pPr>
      <w:r>
        <w:t>payment-service-deployment.yaml</w:t>
      </w:r>
    </w:p>
    <w:p>
      <w:r>
        <w:t>apiVersion: apps/v1</w:t>
        <w:br/>
        <w:t>kind: Deployment</w:t>
        <w:br/>
        <w:t>metadata:</w:t>
        <w:br/>
        <w:t xml:space="preserve">  name: payment-service</w:t>
        <w:br/>
        <w:t>spec:</w:t>
        <w:br/>
        <w:t xml:space="preserve">  replicas: 1</w:t>
        <w:br/>
        <w:t xml:space="preserve">  selector:</w:t>
        <w:br/>
        <w:t xml:space="preserve">    matchLabels:</w:t>
        <w:br/>
        <w:t xml:space="preserve">      app: payment-service</w:t>
        <w:br/>
        <w:t xml:space="preserve">  template:</w:t>
        <w:br/>
        <w:t xml:space="preserve">    metadata:</w:t>
        <w:br/>
        <w:t xml:space="preserve">      labels:</w:t>
        <w:br/>
        <w:t xml:space="preserve">        app: payment-service</w:t>
        <w:br/>
        <w:t xml:space="preserve">    spec:</w:t>
        <w:br/>
        <w:t xml:space="preserve">      containers:</w:t>
        <w:br/>
        <w:t xml:space="preserve">      - name: payment-service</w:t>
        <w:br/>
        <w:t xml:space="preserve">        image: mydockerhub/payment-service:latest</w:t>
        <w:br/>
        <w:t xml:space="preserve">        ports:</w:t>
        <w:br/>
        <w:t xml:space="preserve">        - containerPort: 8083</w:t>
        <w:br/>
        <w:t xml:space="preserve">        env:</w:t>
        <w:br/>
        <w:t xml:space="preserve">        - name: SPRING_KAFKA_BOOTSTRAP_SERVERS</w:t>
        <w:br/>
        <w:t xml:space="preserve">          value: "kafka:9092"</w:t>
        <w:br/>
        <w:t xml:space="preserve">        - name: SPRING_KAFKA_CONSUMER_GROUP_ID</w:t>
        <w:br/>
        <w:t xml:space="preserve">          value: "payment-group"</w:t>
        <w:br/>
        <w:t xml:space="preserve">        resources:</w:t>
        <w:br/>
        <w:t xml:space="preserve">          requests:</w:t>
        <w:br/>
        <w:t xml:space="preserve">            memory: "256Mi"</w:t>
        <w:br/>
        <w:t xml:space="preserve">            cpu: "250m"</w:t>
        <w:br/>
        <w:t xml:space="preserve">          limits:</w:t>
        <w:br/>
        <w:t xml:space="preserve">            memory: "512Mi"</w:t>
        <w:br/>
        <w:t xml:space="preserve">            cpu: "500m"</w:t>
        <w:br/>
        <w:t xml:space="preserve">        livenessProbe:</w:t>
        <w:br/>
        <w:t xml:space="preserve">          httpGet:</w:t>
        <w:br/>
        <w:t xml:space="preserve">            path: /actuator/health</w:t>
        <w:br/>
        <w:t xml:space="preserve">            port: 8083</w:t>
        <w:br/>
        <w:t xml:space="preserve">          initialDelaySeconds: 5</w:t>
        <w:br/>
        <w:t xml:space="preserve">          periodSeconds: 10</w:t>
        <w:br/>
        <w:t xml:space="preserve">        readinessProbe:</w:t>
        <w:br/>
        <w:t xml:space="preserve">          httpGet:</w:t>
        <w:br/>
        <w:t xml:space="preserve">            path: /actuator/health</w:t>
        <w:br/>
        <w:t xml:space="preserve">            port: 8083</w:t>
        <w:br/>
        <w:t xml:space="preserve">          initialDelaySeconds: 5</w:t>
        <w:br/>
        <w:t xml:space="preserve">          periodSeconds: 10</w:t>
        <w:br/>
      </w:r>
    </w:p>
    <w:p>
      <w:pPr>
        <w:pStyle w:val="Heading2"/>
      </w:pPr>
      <w:r>
        <w:t>payment-service-service.yaml</w:t>
      </w:r>
    </w:p>
    <w:p>
      <w:r>
        <w:t>apiVersion: v1</w:t>
        <w:br/>
        <w:t>kind: Service</w:t>
        <w:br/>
        <w:t>metadata:</w:t>
        <w:br/>
        <w:t xml:space="preserve">  name: payment-service</w:t>
        <w:br/>
        <w:t>spec:</w:t>
        <w:br/>
        <w:t xml:space="preserve">  selector:</w:t>
        <w:br/>
        <w:t xml:space="preserve">    app: payment-service</w:t>
        <w:br/>
        <w:t xml:space="preserve">  ports:</w:t>
        <w:br/>
        <w:t xml:space="preserve">    - protocol: TCP</w:t>
        <w:br/>
        <w:t xml:space="preserve">      port: 8083</w:t>
        <w:br/>
        <w:t xml:space="preserve">      targetPort: 8083</w:t>
        <w:br/>
        <w:t xml:space="preserve">  type: ClusterIP</w:t>
        <w:br/>
      </w:r>
    </w:p>
    <w:p>
      <w:pPr>
        <w:pStyle w:val="Heading2"/>
      </w:pPr>
      <w:r>
        <w:t>product-service-deployment.yaml</w:t>
      </w:r>
    </w:p>
    <w:p>
      <w:r>
        <w:t>apiVersion: apps/v1</w:t>
        <w:br/>
        <w:t>kind: Deployment</w:t>
        <w:br/>
        <w:t>metadata:</w:t>
        <w:br/>
        <w:t xml:space="preserve">  name: product-service</w:t>
        <w:br/>
        <w:t>spec:</w:t>
        <w:br/>
        <w:t xml:space="preserve">  replicas: 1</w:t>
        <w:br/>
        <w:t xml:space="preserve">  selector:</w:t>
        <w:br/>
        <w:t xml:space="preserve">    matchLabels:</w:t>
        <w:br/>
        <w:t xml:space="preserve">      app: product-service</w:t>
        <w:br/>
        <w:t xml:space="preserve">  template:</w:t>
        <w:br/>
        <w:t xml:space="preserve">    metadata:</w:t>
        <w:br/>
        <w:t xml:space="preserve">      labels:</w:t>
        <w:br/>
        <w:t xml:space="preserve">        app: product-service</w:t>
        <w:br/>
        <w:t xml:space="preserve">    spec:</w:t>
        <w:br/>
        <w:t xml:space="preserve">      containers:</w:t>
        <w:br/>
        <w:t xml:space="preserve">      - name: product-service</w:t>
        <w:br/>
        <w:t xml:space="preserve">        image: mydockerhub/product-service:latest</w:t>
        <w:br/>
        <w:t xml:space="preserve">        ports:</w:t>
        <w:br/>
        <w:t xml:space="preserve">        - containerPort: 8082</w:t>
        <w:br/>
        <w:t xml:space="preserve">        env:</w:t>
        <w:br/>
        <w:t xml:space="preserve">        - name: SPRING_DATASOURCE_URL</w:t>
        <w:br/>
        <w:t xml:space="preserve">          value: "jdbc:postgresql://postgres-service:5432/product_db"</w:t>
        <w:br/>
        <w:t xml:space="preserve">        - name: SPRING_DATASOURCE_USERNAME</w:t>
        <w:br/>
        <w:t xml:space="preserve">          value: "user"</w:t>
        <w:br/>
        <w:t xml:space="preserve">        - name: SPRING_DATASOURCE_PASSWORD</w:t>
        <w:br/>
        <w:t xml:space="preserve">          value: "password"</w:t>
        <w:br/>
        <w:t xml:space="preserve">        resources:</w:t>
        <w:br/>
        <w:t xml:space="preserve">          requests:</w:t>
        <w:br/>
        <w:t xml:space="preserve">            memory: "256Mi"</w:t>
        <w:br/>
        <w:t xml:space="preserve">            cpu: "250m"</w:t>
        <w:br/>
        <w:t xml:space="preserve">          limits:</w:t>
        <w:br/>
        <w:t xml:space="preserve">            memory: "512Mi"</w:t>
        <w:br/>
        <w:t xml:space="preserve">            cpu: "500m"</w:t>
        <w:br/>
        <w:t xml:space="preserve">        livenessProbe:</w:t>
        <w:br/>
        <w:t xml:space="preserve">          httpGet:</w:t>
        <w:br/>
        <w:t xml:space="preserve">            path: /actuator/health</w:t>
        <w:br/>
        <w:t xml:space="preserve">            port: 8082</w:t>
        <w:br/>
        <w:t xml:space="preserve">          initialDelaySeconds: 5</w:t>
        <w:br/>
        <w:t xml:space="preserve">          periodSeconds: 10</w:t>
        <w:br/>
        <w:t xml:space="preserve">        readinessProbe:</w:t>
        <w:br/>
        <w:t xml:space="preserve">          httpGet:</w:t>
        <w:br/>
        <w:t xml:space="preserve">            path: /actuator/health</w:t>
        <w:br/>
        <w:t xml:space="preserve">            port: 8082</w:t>
        <w:br/>
        <w:t xml:space="preserve">          initialDelaySeconds: 5</w:t>
        <w:br/>
        <w:t xml:space="preserve">          periodSeconds: 10</w:t>
        <w:br/>
      </w:r>
    </w:p>
    <w:p>
      <w:pPr>
        <w:pStyle w:val="Heading2"/>
      </w:pPr>
      <w:r>
        <w:t>product-service-service.yaml</w:t>
      </w:r>
    </w:p>
    <w:p>
      <w:r>
        <w:t>apiVersion: v1</w:t>
        <w:br/>
        <w:t>kind: Service</w:t>
        <w:br/>
        <w:t>metadata:</w:t>
        <w:br/>
        <w:t xml:space="preserve">  name: product-service</w:t>
        <w:br/>
        <w:t>spec:</w:t>
        <w:br/>
        <w:t xml:space="preserve">  selector:</w:t>
        <w:br/>
        <w:t xml:space="preserve">    app: product-service</w:t>
        <w:br/>
        <w:t xml:space="preserve">  ports:</w:t>
        <w:br/>
        <w:t xml:space="preserve">    - protocol: TCP</w:t>
        <w:br/>
        <w:t xml:space="preserve">      port: 8082</w:t>
        <w:br/>
        <w:t xml:space="preserve">      targetPort: 8082</w:t>
        <w:br/>
        <w:t xml:space="preserve">  type: ClusterIP</w:t>
        <w:br/>
      </w:r>
    </w:p>
    <w:p>
      <w:pPr>
        <w:pStyle w:val="Heading2"/>
      </w:pPr>
      <w:r>
        <w:t>user-service-deployment.yaml</w:t>
      </w:r>
    </w:p>
    <w:p>
      <w:r>
        <w:t>apiVersion: apps/v1</w:t>
        <w:br/>
        <w:t>kind: Deployment</w:t>
        <w:br/>
        <w:t>metadata:</w:t>
        <w:br/>
        <w:t xml:space="preserve">  name: user-service</w:t>
        <w:br/>
        <w:t>spec:</w:t>
        <w:br/>
        <w:t xml:space="preserve">  replicas: 1</w:t>
        <w:br/>
        <w:t xml:space="preserve">  selector:</w:t>
        <w:br/>
        <w:t xml:space="preserve">    matchLabels:</w:t>
        <w:br/>
        <w:t xml:space="preserve">      app: user-service</w:t>
        <w:br/>
        <w:t xml:space="preserve">  template:</w:t>
        <w:br/>
        <w:t xml:space="preserve">    metadata:</w:t>
        <w:br/>
        <w:t xml:space="preserve">      labels:</w:t>
        <w:br/>
        <w:t xml:space="preserve">        app: user-service</w:t>
        <w:br/>
        <w:t xml:space="preserve">    spec:</w:t>
        <w:br/>
        <w:t xml:space="preserve">      containers:</w:t>
        <w:br/>
        <w:t xml:space="preserve">      - name: user-service</w:t>
        <w:br/>
        <w:t xml:space="preserve">        image: mydockerhub/user-service:latest</w:t>
        <w:br/>
        <w:t xml:space="preserve">        ports:</w:t>
        <w:br/>
        <w:t xml:space="preserve">        - containerPort: 8081</w:t>
        <w:br/>
      </w:r>
    </w:p>
    <w:p>
      <w:pPr>
        <w:pStyle w:val="Heading2"/>
      </w:pPr>
      <w:r>
        <w:t>user-service-service.yaml</w:t>
      </w:r>
    </w:p>
    <w:p>
      <w:r>
        <w:t>apiVersion: v1</w:t>
        <w:br/>
        <w:t>kind: Service</w:t>
        <w:br/>
        <w:t>metadata:</w:t>
        <w:br/>
        <w:t xml:space="preserve">  name: user-service</w:t>
        <w:br/>
        <w:t>spec:</w:t>
        <w:br/>
        <w:t xml:space="preserve">  selector:</w:t>
        <w:br/>
        <w:t xml:space="preserve">    app: user-service</w:t>
        <w:br/>
        <w:t xml:space="preserve">  ports:</w:t>
        <w:br/>
        <w:t xml:space="preserve">    - protocol: TCP</w:t>
        <w:br/>
        <w:t xml:space="preserve">      port: 8081</w:t>
        <w:br/>
        <w:t xml:space="preserve">      targetPort: 8081</w:t>
        <w:br/>
        <w:t xml:space="preserve">  type: ClusterIP</w:t>
        <w:br/>
      </w:r>
    </w:p>
    <w:p>
      <w:pPr>
        <w:pStyle w:val="Heading2"/>
      </w:pPr>
      <w:r>
        <w:t>.gitattributes</w:t>
      </w:r>
    </w:p>
    <w:p>
      <w:r>
        <w:t>/gradlew text eol=lf</w:t>
        <w:br/>
        <w:t>*.bat text eol=crlf</w:t>
        <w:br/>
        <w:t>*.jar binary</w:t>
        <w:br/>
      </w:r>
    </w:p>
    <w:p>
      <w:pPr>
        <w:pStyle w:val="Heading2"/>
      </w:pPr>
      <w:r>
        <w:t>Dockerfile</w:t>
      </w:r>
    </w:p>
    <w:p>
      <w:r>
        <w:t># Use OpenJDK 21 image</w:t>
        <w:br/>
        <w:t>FROM openjdk:21-jdk-slim</w:t>
        <w:br/>
        <w:br/>
        <w:t># Set working directory</w:t>
        <w:br/>
        <w:t>WORKDIR /app</w:t>
        <w:br/>
        <w:br/>
        <w:t># Copy built JAR from Gradle build</w:t>
        <w:br/>
        <w:t>COPY build/libs/*.jar app.jar</w:t>
        <w:br/>
        <w:br/>
        <w:t># Expose the application port (change based on service)</w:t>
        <w:br/>
        <w:t>EXPOSE 8084</w:t>
        <w:br/>
        <w:br/>
        <w:t># Run the application</w:t>
        <w:br/>
        <w:t>ENTRYPOINT ["java", "-jar", "app.jar"]</w:t>
        <w:br/>
      </w:r>
    </w:p>
    <w:p>
      <w:pPr>
        <w:pStyle w:val="Heading2"/>
      </w:pPr>
      <w:r>
        <w:t>HELP.md</w:t>
      </w:r>
    </w:p>
    <w:p>
      <w:r>
        <w:t># Getting Started</w:t>
        <w:br/>
        <w:br/>
        <w:t>### Reference Documentation</w:t>
        <w:br/>
        <w:t>For further reference, please consider the following sections:</w:t>
        <w:br/>
        <w:br/>
        <w:t>* [Official Gradle documentation](https://docs.gradle.org)</w:t>
        <w:br/>
        <w:t>* [Spring Boot Gradle Plugin Reference Guide](https://docs.spring.io/spring-boot/3.4.3/gradle-plugin)</w:t>
        <w:br/>
        <w:t>* [Create an OCI image](https://docs.spring.io/spring-boot/3.4.3/gradle-plugin/packaging-oci-image.html)</w:t>
        <w:br/>
        <w:t>* [Spring Web](https://docs.spring.io/spring-boot/3.4.3/reference/web/servlet.html)</w:t>
        <w:br/>
        <w:t>* [Spring Boot Actuator](https://docs.spring.io/spring-boot/3.4.3/reference/actuator/index.html)</w:t>
        <w:br/>
        <w:t>* [Spring Data JPA](https://docs.spring.io/spring-boot/3.4.3/reference/data/sql.html#data.sql.jpa-and-spring-data)</w:t>
        <w:br/>
        <w:br/>
        <w:t>### Guides</w:t>
        <w:br/>
        <w:t>The following guides illustrate how to use some features concretely:</w:t>
        <w:br/>
        <w:br/>
        <w:t>* [Building a RESTful Web Service](https://spring.io/guides/gs/rest-service/)</w:t>
        <w:br/>
        <w:t>* [Serving Web Content with Spring MVC](https://spring.io/guides/gs/serving-web-content/)</w:t>
        <w:br/>
        <w:t>* [Building REST services with Spring](https://spring.io/guides/tutorials/rest/)</w:t>
        <w:br/>
        <w:t>* [Building a RESTful Web Service with Spring Boot Actuator](https://spring.io/guides/gs/actuator-service/)</w:t>
        <w:br/>
        <w:t>* [Accessing Data with JPA](https://spring.io/guides/gs/accessing-data-jpa/)</w:t>
        <w:br/>
        <w:br/>
        <w:t>### Additional Links</w:t>
        <w:br/>
        <w:t>These additional references should also help you:</w:t>
        <w:br/>
        <w:br/>
        <w:t>* [Gradle Build Scans – insights for your project's build](https://scans.gradle.com#gradle)</w:t>
        <w:br/>
        <w:br/>
      </w:r>
    </w:p>
    <w:p>
      <w:pPr>
        <w:pStyle w:val="Heading2"/>
      </w:pPr>
      <w:r>
        <w:t>OrderApplication.java</w:t>
      </w:r>
    </w:p>
    <w:p>
      <w:r>
        <w:t>package com.example.order;</w:t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OrderApplication {</w:t>
        <w:br/>
        <w:t xml:space="preserve">    public static void main(String[] args) {</w:t>
        <w:br/>
        <w:t xml:space="preserve">        SpringApplication.run(OrderApplication.class, args);</w:t>
        <w:br/>
        <w:t xml:space="preserve">    }</w:t>
        <w:br/>
        <w:t>}</w:t>
        <w:br/>
      </w:r>
    </w:p>
    <w:p>
      <w:pPr>
        <w:pStyle w:val="Heading2"/>
      </w:pPr>
      <w:r>
        <w:t>OrderController.java</w:t>
      </w:r>
    </w:p>
    <w:p>
      <w:r>
        <w:t>package com.example.order.controllers;</w:t>
        <w:br/>
        <w:br/>
        <w:t>import com.example.order.entities.Order;</w:t>
        <w:br/>
        <w:t>import com.example.order.kafka.OrderProducer;</w:t>
        <w:br/>
        <w:t>import com.example.order.repositories.OrderRepository;</w:t>
        <w:br/>
        <w:t>import org.springframework.beans.factory.annotation.Autowired;</w:t>
        <w:br/>
        <w:t>import org.springframework.http.ResponseEntity;</w:t>
        <w:br/>
        <w:t>import org.springframework.web.bind.annotation.*;</w:t>
        <w:br/>
        <w:br/>
        <w:t>import java.util.List;</w:t>
        <w:br/>
        <w:br/>
        <w:t>@RestController</w:t>
        <w:br/>
        <w:t>@RequestMapping("/orders")</w:t>
        <w:br/>
        <w:t>public class OrderController {</w:t>
        <w:br/>
        <w:br/>
        <w:t xml:space="preserve">    @Autowired</w:t>
        <w:br/>
        <w:t xml:space="preserve">    private OrderRepository orderRepository;</w:t>
        <w:br/>
        <w:br/>
        <w:t xml:space="preserve">    @Autowired</w:t>
        <w:br/>
        <w:t xml:space="preserve">    private OrderProducer orderProducer;</w:t>
        <w:br/>
        <w:br/>
        <w:t xml:space="preserve">    @PostMapping("/")</w:t>
        <w:br/>
        <w:t xml:space="preserve">    public ResponseEntity&lt;String&gt; placeOrder(@RequestBody Order order) {</w:t>
        <w:br/>
        <w:t xml:space="preserve">        // Save order to database</w:t>
        <w:br/>
        <w:t xml:space="preserve">        Order savedOrder = orderRepository.save(order);</w:t>
        <w:br/>
        <w:t xml:space="preserve">        </w:t>
        <w:br/>
        <w:t xml:space="preserve">        // Send order event to Kafka</w:t>
        <w:br/>
        <w:t xml:space="preserve">        orderProducer.sendOrderEvent(savedOrder);</w:t>
        <w:br/>
        <w:t xml:space="preserve">        </w:t>
        <w:br/>
        <w:t xml:space="preserve">        return ResponseEntity.ok("Order placed successfully! Order ID: " + savedOrder.getId());</w:t>
        <w:br/>
        <w:t xml:space="preserve">    }</w:t>
        <w:br/>
        <w:br/>
        <w:t xml:space="preserve">    @GetMapping("/")</w:t>
        <w:br/>
        <w:t xml:space="preserve">    public List&lt;Order&gt; getAllOrders() {</w:t>
        <w:br/>
        <w:t xml:space="preserve">        return orderRepository.findAll();</w:t>
        <w:br/>
        <w:t xml:space="preserve">    }</w:t>
        <w:br/>
        <w:t>}</w:t>
        <w:br/>
      </w:r>
    </w:p>
    <w:p>
      <w:pPr>
        <w:pStyle w:val="Heading2"/>
      </w:pPr>
      <w:r>
        <w:t>Order.java</w:t>
      </w:r>
    </w:p>
    <w:p>
      <w:r>
        <w:t>package com.example.order.entities;</w:t>
        <w:br/>
        <w:br/>
        <w:t>import jakarta.persistence.*;</w:t>
        <w:br/>
        <w:t>import lombok.Data;</w:t>
        <w:br/>
        <w:t>import lombok.Getter;</w:t>
        <w:br/>
        <w:t>import lombok.Setter;</w:t>
        <w:br/>
        <w:br/>
        <w:t>@Entity</w:t>
        <w:br/>
        <w:t>@Table(name = "orders")</w:t>
        <w:br/>
        <w:t>@Data</w:t>
        <w:br/>
        <w:t>public class Order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t xml:space="preserve">    private Long productId;</w:t>
        <w:br/>
        <w:t xml:space="preserve">    private int quantity;</w:t>
        <w:br/>
        <w:t>}</w:t>
        <w:br/>
      </w:r>
    </w:p>
    <w:p>
      <w:pPr>
        <w:pStyle w:val="Heading2"/>
      </w:pPr>
      <w:r>
        <w:t>OrderProducer.java</w:t>
      </w:r>
    </w:p>
    <w:p>
      <w:r>
        <w:t>package com.example.order.kafka;</w:t>
        <w:br/>
        <w:br/>
        <w:t>import com.example.order.entities.Order;</w:t>
        <w:br/>
        <w:t>import org.springframework.beans.factory.annotation.Autowired;</w:t>
        <w:br/>
        <w:t>import org.springframework.kafka.core.KafkaTemplate;</w:t>
        <w:br/>
        <w:t>import org.springframework.stereotype.Component;</w:t>
        <w:br/>
        <w:br/>
        <w:t>@Component</w:t>
        <w:br/>
        <w:t>public class OrderProducer {</w:t>
        <w:br/>
        <w:br/>
        <w:t xml:space="preserve">    @Autowired</w:t>
        <w:br/>
        <w:t xml:space="preserve">    private KafkaTemplate&lt;String, Order&gt; kafkaTemplate;</w:t>
        <w:br/>
        <w:br/>
        <w:t xml:space="preserve">    public void sendOrderEvent(Order order) {</w:t>
        <w:br/>
        <w:t xml:space="preserve">        kafkaTemplate.send("order-topic", order);</w:t>
        <w:br/>
        <w:t xml:space="preserve">    }</w:t>
        <w:br/>
        <w:t>}</w:t>
        <w:br/>
      </w:r>
    </w:p>
    <w:p>
      <w:pPr>
        <w:pStyle w:val="Heading2"/>
      </w:pPr>
      <w:r>
        <w:t>OrderRepository.java</w:t>
      </w:r>
    </w:p>
    <w:p>
      <w:r>
        <w:t>package com.example.order.repositories;</w:t>
        <w:br/>
        <w:br/>
        <w:t>import com.example.order.entities.Order;</w:t>
        <w:br/>
        <w:t>import org.springframework.data.jpa.repository.JpaRepository;</w:t>
        <w:br/>
        <w:t>import org.springframework.stereotype.Repository;</w:t>
        <w:br/>
        <w:br/>
        <w:t>import java.util.List;</w:t>
        <w:br/>
        <w:br/>
        <w:t>@Repository</w:t>
        <w:br/>
        <w:t>public interface OrderRepository extends JpaRepository&lt;Order, Long&gt; {</w:t>
        <w:br/>
        <w:t xml:space="preserve">    // Custom query to find orders by productId (if needed)</w:t>
        <w:br/>
        <w:t xml:space="preserve">    List&lt;Order&gt; findByProductId(Long productId);</w:t>
        <w:br/>
        <w:t>}</w:t>
        <w:br/>
      </w:r>
    </w:p>
    <w:p>
      <w:pPr>
        <w:pStyle w:val="Heading2"/>
      </w:pPr>
      <w:r>
        <w:t>OrderService.java</w:t>
      </w:r>
    </w:p>
    <w:p>
      <w:r>
        <w:t>package com.example.order.services;</w:t>
        <w:br/>
        <w:br/>
        <w:t>import com.example.order.entities.Order;</w:t>
        <w:br/>
        <w:t>import com.example.order.repositories.OrderRepository;</w:t>
        <w:br/>
        <w:t>import org.springframework.beans.factory.annotation.Autowired;</w:t>
        <w:br/>
        <w:t>import org.springframework.stereotype.Service;</w:t>
        <w:br/>
        <w:br/>
        <w:t>import java.util.List;</w:t>
        <w:br/>
        <w:br/>
        <w:t>@Service</w:t>
        <w:br/>
        <w:t>public class OrderService {</w:t>
        <w:br/>
        <w:br/>
        <w:t xml:space="preserve">    @Autowired</w:t>
        <w:br/>
        <w:t xml:space="preserve">    private OrderRepository orderRepository;</w:t>
        <w:br/>
        <w:br/>
        <w:t xml:space="preserve">    public Order placeOrder(Order order) {</w:t>
        <w:br/>
        <w:t xml:space="preserve">        return orderRepository.save(order);</w:t>
        <w:br/>
        <w:t xml:space="preserve">    }</w:t>
        <w:br/>
        <w:br/>
        <w:t xml:space="preserve">    public List&lt;Order&gt; getAllOrders() {</w:t>
        <w:br/>
        <w:t xml:space="preserve">        return orderRepository.findAll();</w:t>
        <w:br/>
        <w:t xml:space="preserve">    }</w:t>
        <w:br/>
        <w:t>}</w:t>
        <w:br/>
      </w:r>
    </w:p>
    <w:p>
      <w:pPr>
        <w:pStyle w:val="Heading2"/>
      </w:pPr>
      <w:r>
        <w:t>application.yml</w:t>
      </w:r>
    </w:p>
    <w:p>
      <w:r>
        <w:t>spring:</w:t>
        <w:br/>
        <w:t xml:space="preserve">  datasource:</w:t>
        <w:br/>
        <w:t xml:space="preserve">    url: jdbc:postgresql://postgres:5432/postgres  # ✅ Change from localhost to postgres</w:t>
        <w:br/>
        <w:t xml:space="preserve">    username: postgres</w:t>
        <w:br/>
        <w:t xml:space="preserve">    password: root</w:t>
        <w:br/>
        <w:t xml:space="preserve">    driver-class-name: org.postgresql.Driver</w:t>
        <w:br/>
        <w:t xml:space="preserve">  jpa:</w:t>
        <w:br/>
        <w:t xml:space="preserve">    database-platform: org.hibernate.dialect.PostgreSQLDialect  # ✅ Add this</w:t>
        <w:br/>
        <w:t xml:space="preserve">    hibernate:</w:t>
        <w:br/>
        <w:t xml:space="preserve">      ddl-auto: update</w:t>
        <w:br/>
        <w:t xml:space="preserve">    show-sql: true</w:t>
        <w:br/>
      </w:r>
    </w:p>
    <w:p>
      <w:pPr>
        <w:pStyle w:val="Heading2"/>
      </w:pPr>
      <w:r>
        <w:t>OrderApplicationTests.java</w:t>
      </w:r>
    </w:p>
    <w:p>
      <w:r>
        <w:t>package com.example.order;</w:t>
        <w:br/>
        <w:br/>
        <w:t>import org.junit.jupiter.api.Test;</w:t>
        <w:br/>
        <w:t>import org.springframework.boot.test.context.SpringBootTest;</w:t>
        <w:br/>
        <w:t>import org.springframework.boot.autoconfigure.jdbc.DataSourceAutoConfiguration;</w:t>
        <w:br/>
        <w:br/>
        <w:t>@SpringBootTest(classes = OrderApplication.class)</w:t>
        <w:br/>
        <w:t>class OrderApplicationTests {</w:t>
        <w:br/>
        <w:br/>
        <w:t xml:space="preserve">    @Test</w:t>
        <w:br/>
        <w:t xml:space="preserve">    void contextLoads() {</w:t>
        <w:br/>
        <w:t xml:space="preserve">    }</w:t>
        <w:br/>
        <w:t>}</w:t>
        <w:br/>
      </w:r>
    </w:p>
    <w:p>
      <w:pPr>
        <w:pStyle w:val="Heading2"/>
      </w:pPr>
      <w:r>
        <w:t>application-test.yml</w:t>
      </w:r>
    </w:p>
    <w:p>
      <w:r>
        <w:t>spring:</w:t>
        <w:br/>
        <w:t xml:space="preserve">  datasource:</w:t>
        <w:br/>
        <w:t xml:space="preserve">    url: jdbc:h2:mem:testdb  # ✅ Use in-memory DB for tests</w:t>
        <w:br/>
        <w:t xml:space="preserve">    driver-class-name: org.h2.Driver</w:t>
        <w:br/>
        <w:t xml:space="preserve">    username: sa</w:t>
        <w:br/>
        <w:t xml:space="preserve">    password:</w:t>
        <w:br/>
        <w:t xml:space="preserve">  jpa:</w:t>
        <w:br/>
        <w:t xml:space="preserve">    database-platform: org.hibernate.dialect.H2Dialect</w:t>
        <w:br/>
        <w:t xml:space="preserve">    hibernate:</w:t>
        <w:br/>
        <w:t xml:space="preserve">      ddl-auto: update</w:t>
        <w:br/>
      </w:r>
    </w:p>
    <w:p>
      <w:pPr>
        <w:pStyle w:val="Heading2"/>
      </w:pPr>
      <w:r>
        <w:t>.gitattributes</w:t>
      </w:r>
    </w:p>
    <w:p>
      <w:r>
        <w:t>/gradlew text eol=lf</w:t>
        <w:br/>
        <w:t>*.bat text eol=crlf</w:t>
        <w:br/>
        <w:t>*.jar binary</w:t>
        <w:br/>
      </w:r>
    </w:p>
    <w:p>
      <w:pPr>
        <w:pStyle w:val="Heading2"/>
      </w:pPr>
      <w:r>
        <w:t>Dockerfile</w:t>
      </w:r>
    </w:p>
    <w:p>
      <w:r>
        <w:t># Use OpenJDK 21 image</w:t>
        <w:br/>
        <w:t>FROM openjdk:21-jdk-slim</w:t>
        <w:br/>
        <w:br/>
        <w:t># Set working directory</w:t>
        <w:br/>
        <w:t>WORKDIR /app</w:t>
        <w:br/>
        <w:br/>
        <w:t># Copy built JAR from Gradle build</w:t>
        <w:br/>
        <w:t>COPY build/libs/*.jar app.jar</w:t>
        <w:br/>
        <w:br/>
        <w:t># Expose the application port (change based on service)</w:t>
        <w:br/>
        <w:t>EXPOSE 8083</w:t>
        <w:br/>
        <w:br/>
        <w:t># Run the application</w:t>
        <w:br/>
        <w:t>ENTRYPOINT ["java", "-jar", "app.jar"]</w:t>
        <w:br/>
      </w:r>
    </w:p>
    <w:p>
      <w:pPr>
        <w:pStyle w:val="Heading2"/>
      </w:pPr>
      <w:r>
        <w:t>HELP.md</w:t>
      </w:r>
    </w:p>
    <w:p>
      <w:r>
        <w:t># Getting Started</w:t>
        <w:br/>
        <w:br/>
        <w:t>### Reference Documentation</w:t>
        <w:br/>
        <w:t>For further reference, please consider the following sections:</w:t>
        <w:br/>
        <w:br/>
        <w:t>* [Official Gradle documentation](https://docs.gradle.org)</w:t>
        <w:br/>
        <w:t>* [Spring Boot Gradle Plugin Reference Guide](https://docs.spring.io/spring-boot/3.4.3/gradle-plugin)</w:t>
        <w:br/>
        <w:t>* [Create an OCI image](https://docs.spring.io/spring-boot/3.4.3/gradle-plugin/packaging-oci-image.html)</w:t>
        <w:br/>
        <w:t>* [Spring Web](https://docs.spring.io/spring-boot/3.4.3/reference/web/servlet.html)</w:t>
        <w:br/>
        <w:t>* [Spring Boot Actuator](https://docs.spring.io/spring-boot/3.4.3/reference/actuator/index.html)</w:t>
        <w:br/>
        <w:t>* [Spring Data JPA](https://docs.spring.io/spring-boot/3.4.3/reference/data/sql.html#data.sql.jpa-and-spring-data)</w:t>
        <w:br/>
        <w:br/>
        <w:t>### Guides</w:t>
        <w:br/>
        <w:t>The following guides illustrate how to use some features concretely:</w:t>
        <w:br/>
        <w:br/>
        <w:t>* [Building a RESTful Web Service](https://spring.io/guides/gs/rest-service/)</w:t>
        <w:br/>
        <w:t>* [Serving Web Content with Spring MVC](https://spring.io/guides/gs/serving-web-content/)</w:t>
        <w:br/>
        <w:t>* [Building REST services with Spring](https://spring.io/guides/tutorials/rest/)</w:t>
        <w:br/>
        <w:t>* [Building a RESTful Web Service with Spring Boot Actuator](https://spring.io/guides/gs/actuator-service/)</w:t>
        <w:br/>
        <w:t>* [Accessing Data with JPA](https://spring.io/guides/gs/accessing-data-jpa/)</w:t>
        <w:br/>
        <w:br/>
        <w:t>### Additional Links</w:t>
        <w:br/>
        <w:t>These additional references should also help you:</w:t>
        <w:br/>
        <w:br/>
        <w:t>* [Gradle Build Scans – insights for your project's build](https://scans.gradle.com#gradle)</w:t>
        <w:br/>
        <w:br/>
      </w:r>
    </w:p>
    <w:p>
      <w:pPr>
        <w:pStyle w:val="Heading2"/>
      </w:pPr>
      <w:r>
        <w:t>PaymentApplication.java</w:t>
      </w:r>
    </w:p>
    <w:p>
      <w:r>
        <w:t>package com.example.payment;</w:t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PaymentApplication {</w:t>
        <w:br/>
        <w:t xml:space="preserve">    public static void main(String[] args) {</w:t>
        <w:br/>
        <w:t xml:space="preserve">        SpringApplication.run(PaymentApplication.class, args);</w:t>
        <w:br/>
        <w:t xml:space="preserve">    }</w:t>
        <w:br/>
        <w:t>}</w:t>
        <w:br/>
      </w:r>
    </w:p>
    <w:p>
      <w:pPr>
        <w:pStyle w:val="Heading2"/>
      </w:pPr>
      <w:r>
        <w:t>Order.java</w:t>
      </w:r>
    </w:p>
    <w:p>
      <w:r>
        <w:t>package com.example.payment.dto;</w:t>
        <w:br/>
        <w:br/>
        <w:t>import lombok.Data;</w:t>
        <w:br/>
        <w:t>import lombok.Getter;</w:t>
        <w:br/>
        <w:t>import lombok.Setter;</w:t>
        <w:br/>
        <w:br/>
        <w:t>@Data  // ✅ Generates getters, setters, and `toString()`</w:t>
        <w:br/>
        <w:t>@Getter</w:t>
        <w:br/>
        <w:t>@Setter</w:t>
        <w:br/>
        <w:t>public class Order {</w:t>
        <w:br/>
        <w:t xml:space="preserve">    private Long id;</w:t>
        <w:br/>
        <w:t xml:space="preserve">    private Long productId;</w:t>
        <w:br/>
        <w:t xml:space="preserve">    private int quantity;</w:t>
        <w:br/>
        <w:t>}</w:t>
        <w:br/>
      </w:r>
    </w:p>
    <w:p>
      <w:pPr>
        <w:pStyle w:val="Heading2"/>
      </w:pPr>
      <w:r>
        <w:t>PaymentConsumer.java</w:t>
      </w:r>
    </w:p>
    <w:p>
      <w:r>
        <w:t>package com.example.payment.kafka;</w:t>
        <w:br/>
        <w:br/>
        <w:t>import com.example.payment.dto.Order; // ✅ Import the new Order DTO</w:t>
        <w:br/>
        <w:t>import com.example.payment.services.PaymentService;</w:t>
        <w:br/>
        <w:t>import org.springframework.beans.factory.annotation.Autowired;</w:t>
        <w:br/>
        <w:t>import org.springframework.kafka.annotation.KafkaListener;</w:t>
        <w:br/>
        <w:t>import org.springframework.stereotype.Component;</w:t>
        <w:br/>
        <w:br/>
        <w:t>@Component</w:t>
        <w:br/>
        <w:t>public class PaymentConsumer {</w:t>
        <w:br/>
        <w:br/>
        <w:t xml:space="preserve">    @Autowired</w:t>
        <w:br/>
        <w:t xml:space="preserve">    private PaymentService paymentService;</w:t>
        <w:br/>
        <w:br/>
        <w:t xml:space="preserve">    @KafkaListener(topics = "order-topic", groupId = "payment-group")</w:t>
        <w:br/>
        <w:t xml:space="preserve">    public void processOrder(Order order) { // ✅ Use the new Order DTO</w:t>
        <w:br/>
        <w:t xml:space="preserve">        System.out.println("Received Order: " + order);</w:t>
        <w:br/>
        <w:t xml:space="preserve">        paymentService.processPayment(order.getId());</w:t>
        <w:br/>
        <w:t xml:space="preserve">    }</w:t>
        <w:br/>
        <w:t>}</w:t>
        <w:br/>
      </w:r>
    </w:p>
    <w:p>
      <w:pPr>
        <w:pStyle w:val="Heading2"/>
      </w:pPr>
      <w:r>
        <w:t>PaymentService.java</w:t>
      </w:r>
    </w:p>
    <w:p>
      <w:r>
        <w:t>package com.example.payment.services;</w:t>
        <w:br/>
        <w:br/>
        <w:t>import org.springframework.stereotype.Service;</w:t>
        <w:br/>
        <w:br/>
        <w:t>@Service</w:t>
        <w:br/>
        <w:t>public class PaymentService {</w:t>
        <w:br/>
        <w:br/>
        <w:t xml:space="preserve">    public void processPayment(Long orderId) {</w:t>
        <w:br/>
        <w:t xml:space="preserve">        System.out.println("Processing payment for Order ID: " + orderId);</w:t>
        <w:br/>
        <w:t xml:space="preserve">    }</w:t>
        <w:br/>
        <w:t>}</w:t>
        <w:br/>
      </w:r>
    </w:p>
    <w:p>
      <w:pPr>
        <w:pStyle w:val="Heading2"/>
      </w:pPr>
      <w:r>
        <w:t>application.yml</w:t>
      </w:r>
    </w:p>
    <w:p>
      <w:r>
        <w:t>server:</w:t>
        <w:br/>
        <w:t xml:space="preserve">  port: 8083</w:t>
        <w:br/>
        <w:br/>
        <w:t>spring:</w:t>
        <w:br/>
        <w:t xml:space="preserve">  kafka:</w:t>
        <w:br/>
        <w:t xml:space="preserve">    bootstrap-servers: kafka:9092</w:t>
        <w:br/>
        <w:t xml:space="preserve">    consumer:</w:t>
        <w:br/>
        <w:t xml:space="preserve">      group-id: payment-group</w:t>
        <w:br/>
      </w:r>
    </w:p>
    <w:p>
      <w:pPr>
        <w:pStyle w:val="Heading2"/>
      </w:pPr>
      <w:r>
        <w:t>PaymentApplicationTests.java</w:t>
      </w:r>
    </w:p>
    <w:p>
      <w:r>
        <w:t>package com.example.payment;</w:t>
        <w:br/>
        <w:br/>
        <w:t>import org.junit.jupiter.api.Test;</w:t>
        <w:br/>
        <w:t>import org.springframework.boot.test.context.SpringBootTest;</w:t>
        <w:br/>
        <w:t>import org.springframework.boot.test.util.TestPropertyValues;</w:t>
        <w:br/>
        <w:t>import org.springframework.context.ApplicationContextInitializer;</w:t>
        <w:br/>
        <w:t>import org.springframework.context.ConfigurableApplicationContext;</w:t>
        <w:br/>
        <w:t>import org.springframework.test.context.ContextConfiguration;</w:t>
        <w:br/>
        <w:t>import org.testcontainers.containers.KafkaContainer;</w:t>
        <w:br/>
        <w:t>import org.testcontainers.utility.DockerImageName;</w:t>
        <w:br/>
        <w:br/>
        <w:t>@SpringBootTest</w:t>
        <w:br/>
        <w:t>@ContextConfiguration(initializers = PaymentApplicationTests.Initializer.class)</w:t>
        <w:br/>
        <w:t>class PaymentApplicationTests {</w:t>
        <w:br/>
        <w:br/>
        <w:t xml:space="preserve">    static KafkaContainer kafkaContainer = new KafkaContainer(DockerImageName.parse("confluentinc/cp-kafka:7.4.1"));</w:t>
        <w:br/>
        <w:br/>
        <w:t xml:space="preserve">    static class Initializer implements ApplicationContextInitializer&lt;ConfigurableApplicationContext&gt; {</w:t>
        <w:br/>
        <w:t xml:space="preserve">        @Override</w:t>
        <w:br/>
        <w:t xml:space="preserve">        public void initialize(ConfigurableApplicationContext context) {</w:t>
        <w:br/>
        <w:t xml:space="preserve">            kafkaContainer.start();</w:t>
        <w:br/>
        <w:t xml:space="preserve">            TestPropertyValues.of(</w:t>
        <w:br/>
        <w:t xml:space="preserve">                "spring.kafka.bootstrap-servers=" + kafkaContainer.getBootstrapServers()</w:t>
        <w:br/>
        <w:t xml:space="preserve">            ).applyTo(context.getEnvironment());</w:t>
        <w:br/>
        <w:t xml:space="preserve">        }</w:t>
        <w:br/>
        <w:t xml:space="preserve">    }</w:t>
        <w:br/>
        <w:br/>
        <w:t xml:space="preserve">    @Test</w:t>
        <w:br/>
        <w:t xml:space="preserve">    void contextLoads() {</w:t>
        <w:br/>
        <w:t xml:space="preserve">    }</w:t>
        <w:br/>
        <w:t>}</w:t>
        <w:br/>
      </w:r>
    </w:p>
    <w:p>
      <w:pPr>
        <w:pStyle w:val="Heading2"/>
      </w:pPr>
      <w:r>
        <w:t>.gitattributes</w:t>
      </w:r>
    </w:p>
    <w:p>
      <w:r>
        <w:t>/gradlew text eol=lf</w:t>
        <w:br/>
        <w:t>*.bat text eol=crlf</w:t>
        <w:br/>
        <w:t>*.jar binary</w:t>
        <w:br/>
      </w:r>
    </w:p>
    <w:p>
      <w:pPr>
        <w:pStyle w:val="Heading2"/>
      </w:pPr>
      <w:r>
        <w:t>Dockerfile</w:t>
      </w:r>
    </w:p>
    <w:p>
      <w:r>
        <w:t># Use OpenJDK 21 image</w:t>
        <w:br/>
        <w:t>FROM openjdk:21-jdk-slim</w:t>
        <w:br/>
        <w:br/>
        <w:t># Set working directory</w:t>
        <w:br/>
        <w:t>WORKDIR /app</w:t>
        <w:br/>
        <w:br/>
        <w:t># Copy built JAR from Gradle build</w:t>
        <w:br/>
        <w:t>COPY build/libs/*.jar app.jar</w:t>
        <w:br/>
        <w:br/>
        <w:t># Expose the application port (change based on service)</w:t>
        <w:br/>
        <w:t>EXPOSE 8082</w:t>
        <w:br/>
        <w:br/>
        <w:t># Run the application</w:t>
        <w:br/>
        <w:t>ENTRYPOINT ["java", "-jar", "app.jar"]</w:t>
        <w:br/>
      </w:r>
    </w:p>
    <w:p>
      <w:pPr>
        <w:pStyle w:val="Heading2"/>
      </w:pPr>
      <w:r>
        <w:t>HELP.md</w:t>
      </w:r>
    </w:p>
    <w:p>
      <w:r>
        <w:t># Getting Started</w:t>
        <w:br/>
        <w:br/>
        <w:t>### Reference Documentation</w:t>
        <w:br/>
        <w:t>For further reference, please consider the following sections:</w:t>
        <w:br/>
        <w:br/>
        <w:t>* [Official Gradle documentation](https://docs.gradle.org)</w:t>
        <w:br/>
        <w:t>* [Spring Boot Gradle Plugin Reference Guide](https://docs.spring.io/spring-boot/3.4.3/gradle-plugin)</w:t>
        <w:br/>
        <w:t>* [Create an OCI image](https://docs.spring.io/spring-boot/3.4.3/gradle-plugin/packaging-oci-image.html)</w:t>
        <w:br/>
        <w:t>* [Spring Web](https://docs.spring.io/spring-boot/3.4.3/reference/web/servlet.html)</w:t>
        <w:br/>
        <w:t>* [Spring Boot Actuator](https://docs.spring.io/spring-boot/3.4.3/reference/actuator/index.html)</w:t>
        <w:br/>
        <w:t>* [Spring Data JPA](https://docs.spring.io/spring-boot/3.4.3/reference/data/sql.html#data.sql.jpa-and-spring-data)</w:t>
        <w:br/>
        <w:br/>
        <w:t>### Guides</w:t>
        <w:br/>
        <w:t>The following guides illustrate how to use some features concretely:</w:t>
        <w:br/>
        <w:br/>
        <w:t>* [Building a RESTful Web Service](https://spring.io/guides/gs/rest-service/)</w:t>
        <w:br/>
        <w:t>* [Serving Web Content with Spring MVC](https://spring.io/guides/gs/serving-web-content/)</w:t>
        <w:br/>
        <w:t>* [Building REST services with Spring](https://spring.io/guides/tutorials/rest/)</w:t>
        <w:br/>
        <w:t>* [Building a RESTful Web Service with Spring Boot Actuator](https://spring.io/guides/gs/actuator-service/)</w:t>
        <w:br/>
        <w:t>* [Accessing Data with JPA](https://spring.io/guides/gs/accessing-data-jpa/)</w:t>
        <w:br/>
        <w:br/>
        <w:t>### Additional Links</w:t>
        <w:br/>
        <w:t>These additional references should also help you:</w:t>
        <w:br/>
        <w:br/>
        <w:t>* [Gradle Build Scans – insights for your project's build](https://scans.gradle.com#gradle)</w:t>
        <w:br/>
        <w:br/>
      </w:r>
    </w:p>
    <w:p>
      <w:pPr>
        <w:pStyle w:val="Heading2"/>
      </w:pPr>
      <w:r>
        <w:t>ProductApplication.java</w:t>
      </w:r>
    </w:p>
    <w:p>
      <w:r>
        <w:t>package com.example.product;</w:t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ProductApplication {</w:t>
        <w:br/>
        <w:t xml:space="preserve">    public static void main(String[] args) {</w:t>
        <w:br/>
        <w:t xml:space="preserve">        SpringApplication.run(ProductApplication.class, args);</w:t>
        <w:br/>
        <w:t xml:space="preserve">    }</w:t>
        <w:br/>
        <w:t>}</w:t>
        <w:br/>
      </w:r>
    </w:p>
    <w:p>
      <w:pPr>
        <w:pStyle w:val="Heading2"/>
      </w:pPr>
      <w:r>
        <w:t>ProductController.java</w:t>
      </w:r>
    </w:p>
    <w:p>
      <w:r>
        <w:t>package com.example.product.controllers;</w:t>
        <w:br/>
        <w:br/>
        <w:t>import com.example.product.entities.Product;</w:t>
        <w:br/>
        <w:t>import com.example.product.repositories.ProductRepository;</w:t>
        <w:br/>
        <w:t>import org.springframework.beans.factory.annotation.Autowired;</w:t>
        <w:br/>
        <w:t>import org.springframework.web.bind.annotation.*;</w:t>
        <w:br/>
        <w:br/>
        <w:t>import java.util.List;</w:t>
        <w:br/>
        <w:br/>
        <w:t>@RestController</w:t>
        <w:br/>
        <w:t>@RequestMapping("/products")</w:t>
        <w:br/>
        <w:t>public class ProductController {</w:t>
        <w:br/>
        <w:br/>
        <w:t xml:space="preserve">    @Autowired</w:t>
        <w:br/>
        <w:t xml:space="preserve">    private ProductRepository productRepository;</w:t>
        <w:br/>
        <w:br/>
        <w:t xml:space="preserve">    @GetMapping("/")</w:t>
        <w:br/>
        <w:t xml:space="preserve">    public List&lt;Product&gt; getAllProducts() {</w:t>
        <w:br/>
        <w:t xml:space="preserve">        return productRepository.findAll();</w:t>
        <w:br/>
        <w:t xml:space="preserve">    }</w:t>
        <w:br/>
        <w:br/>
        <w:t xml:space="preserve">    @PostMapping("/")</w:t>
        <w:br/>
        <w:t xml:space="preserve">    public Product addProduct(@RequestBody Product product) {</w:t>
        <w:br/>
        <w:t xml:space="preserve">        return productRepository.save(product);</w:t>
        <w:br/>
        <w:t xml:space="preserve">    }</w:t>
        <w:br/>
        <w:t>}</w:t>
        <w:br/>
      </w:r>
    </w:p>
    <w:p>
      <w:pPr>
        <w:pStyle w:val="Heading2"/>
      </w:pPr>
      <w:r>
        <w:t>Product.java</w:t>
      </w:r>
    </w:p>
    <w:p>
      <w:r>
        <w:t>package com.example.product.entities;</w:t>
        <w:br/>
        <w:br/>
        <w:t>import jakarta.persistence.*;</w:t>
        <w:br/>
        <w:t>import lombok.Data;</w:t>
        <w:br/>
        <w:t>import lombok.Getter;</w:t>
        <w:br/>
        <w:t>import lombok.Setter;</w:t>
        <w:br/>
        <w:br/>
        <w:t>@Entity</w:t>
        <w:br/>
        <w:t>@Table(name = "products")</w:t>
        <w:br/>
        <w:t>@Data</w:t>
        <w:br/>
        <w:t>public class Product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t xml:space="preserve">    private String name;</w:t>
        <w:br/>
        <w:t xml:space="preserve">    private double price;</w:t>
        <w:br/>
        <w:t xml:space="preserve">    private int stock;</w:t>
        <w:br/>
        <w:t>}</w:t>
        <w:br/>
      </w:r>
    </w:p>
    <w:p>
      <w:pPr>
        <w:pStyle w:val="Heading2"/>
      </w:pPr>
      <w:r>
        <w:t>ProductRepository.java</w:t>
      </w:r>
    </w:p>
    <w:p>
      <w:r>
        <w:t>package com.example.product.repositories;</w:t>
        <w:br/>
        <w:br/>
        <w:t>import com.example.product.entities.Product;</w:t>
        <w:br/>
        <w:t>import org.springframework.data.jpa.repository.JpaRepository;</w:t>
        <w:br/>
        <w:t>import org.springframework.stereotype.Repository;</w:t>
        <w:br/>
        <w:br/>
        <w:t>@Repository</w:t>
        <w:br/>
        <w:t>public interface ProductRepository extends JpaRepository&lt;Product, Long&gt; {</w:t>
        <w:br/>
        <w:t>}</w:t>
        <w:br/>
      </w:r>
    </w:p>
    <w:p>
      <w:pPr>
        <w:pStyle w:val="Heading2"/>
      </w:pPr>
      <w:r>
        <w:t>ProductService.java</w:t>
      </w:r>
    </w:p>
    <w:p>
      <w:r>
        <w:t>package com.example.product.services;</w:t>
        <w:br/>
        <w:br/>
        <w:t>import com.example.product.entities.Product;</w:t>
        <w:br/>
        <w:t>import com.example.product.repositories.ProductRepository;</w:t>
        <w:br/>
        <w:t>import org.springframework.beans.factory.annotation.Autowired;</w:t>
        <w:br/>
        <w:t>import org.springframework.stereotype.Service;</w:t>
        <w:br/>
        <w:t>import java.util.List;</w:t>
        <w:br/>
        <w:br/>
        <w:t>@Service</w:t>
        <w:br/>
        <w:t>public class ProductService {</w:t>
        <w:br/>
        <w:br/>
        <w:t xml:space="preserve">    @Autowired</w:t>
        <w:br/>
        <w:t xml:space="preserve">    private ProductRepository productRepository;</w:t>
        <w:br/>
        <w:br/>
        <w:t xml:space="preserve">    public List&lt;Product&gt; getAllProducts() {</w:t>
        <w:br/>
        <w:t xml:space="preserve">        return productRepository.findAll();</w:t>
        <w:br/>
        <w:t xml:space="preserve">    }</w:t>
        <w:br/>
        <w:br/>
        <w:t xml:space="preserve">    public Product addProduct(Product product) {</w:t>
        <w:br/>
        <w:t xml:space="preserve">        return productRepository.save(product);</w:t>
        <w:br/>
        <w:t xml:space="preserve">    }</w:t>
        <w:br/>
        <w:t>}</w:t>
        <w:br/>
      </w:r>
    </w:p>
    <w:p>
      <w:pPr>
        <w:pStyle w:val="Heading2"/>
      </w:pPr>
      <w:r>
        <w:t>application.yml</w:t>
      </w:r>
    </w:p>
    <w:p>
      <w:r>
        <w:t>server:</w:t>
        <w:br/>
        <w:t xml:space="preserve">  port: 8082</w:t>
        <w:br/>
        <w:br/>
        <w:t>spring:</w:t>
        <w:br/>
        <w:t xml:space="preserve">  datasource:</w:t>
        <w:br/>
        <w:t xml:space="preserve">    url: jdbc:postgresql://postgres:5432/postgres # ✅ Ensure this is correct!</w:t>
        <w:br/>
        <w:t xml:space="preserve">    username: postgres</w:t>
        <w:br/>
        <w:t xml:space="preserve">    password: root</w:t>
        <w:br/>
        <w:t xml:space="preserve">    driver-class-name: org.postgresql.Driver</w:t>
        <w:br/>
        <w:t xml:space="preserve">  jpa:</w:t>
        <w:br/>
        <w:t xml:space="preserve">    database-platform: org.hibernate.dialect.PostgreSQLDialect</w:t>
        <w:br/>
        <w:t xml:space="preserve">    hibernate:</w:t>
        <w:br/>
        <w:t xml:space="preserve">      ddl-auto: update  # ✅ This ensures tables are created automatically</w:t>
        <w:br/>
        <w:t xml:space="preserve">    show-sql: true</w:t>
        <w:br/>
        <w:br/>
        <w:br/>
        <w:br/>
      </w:r>
    </w:p>
    <w:p>
      <w:pPr>
        <w:pStyle w:val="Heading2"/>
      </w:pPr>
      <w:r>
        <w:t>ProductApplicationTests.java</w:t>
      </w:r>
    </w:p>
    <w:p>
      <w:r>
        <w:t>package com.example.product;</w:t>
        <w:br/>
        <w:br/>
        <w:t>import org.junit.jupiter.api.Test;</w:t>
        <w:br/>
        <w:t>import org.springframework.boot.test.context.SpringBootTest;</w:t>
        <w:br/>
        <w:t>import org.springframework.test.context.ActiveProfiles;</w:t>
        <w:br/>
        <w:br/>
        <w:t>@SpringBootTest</w:t>
        <w:br/>
        <w:t>@ActiveProfiles("test") // ✅ Use "application-test.yml" during tests</w:t>
        <w:br/>
        <w:t>class ProductApplicationTests {</w:t>
        <w:br/>
        <w:br/>
        <w:t xml:space="preserve">    @Test</w:t>
        <w:br/>
        <w:t xml:space="preserve">    void contextLoads() {</w:t>
        <w:br/>
        <w:t xml:space="preserve">    }</w:t>
        <w:br/>
        <w:t>}</w:t>
        <w:br/>
      </w:r>
    </w:p>
    <w:p>
      <w:pPr>
        <w:pStyle w:val="Heading2"/>
      </w:pPr>
      <w:r>
        <w:t>application-test.yml</w:t>
      </w:r>
    </w:p>
    <w:p>
      <w:r>
        <w:t>spring:</w:t>
        <w:br/>
        <w:t xml:space="preserve">  datasource:</w:t>
        <w:br/>
        <w:t xml:space="preserve">    url: jdbc:h2:mem:testdb</w:t>
        <w:br/>
        <w:t xml:space="preserve">    driver-class-name: org.h2.Driver</w:t>
        <w:br/>
        <w:t xml:space="preserve">    username: sa</w:t>
        <w:br/>
        <w:t xml:space="preserve">    password:</w:t>
        <w:br/>
        <w:t xml:space="preserve">  jpa:</w:t>
        <w:br/>
        <w:t xml:space="preserve">    database-platform: org.hibernate.dialect.H2Dialect</w:t>
        <w:br/>
        <w:t xml:space="preserve">    hibernate:</w:t>
        <w:br/>
        <w:t xml:space="preserve">      ddl-auto: update</w:t>
        <w:br/>
        <w:t xml:space="preserve">    properties:</w:t>
        <w:br/>
        <w:t xml:space="preserve">      hibernate:</w:t>
        <w:br/>
        <w:t xml:space="preserve">        dialect: org.hibernate.dialect.H2Dialect</w:t>
        <w:br/>
      </w:r>
    </w:p>
    <w:p>
      <w:pPr>
        <w:pStyle w:val="Heading2"/>
      </w:pPr>
      <w:r>
        <w:t>.gitattributes</w:t>
      </w:r>
    </w:p>
    <w:p>
      <w:r>
        <w:t>/gradlew text eol=lf</w:t>
        <w:br/>
        <w:t>*.bat text eol=crlf</w:t>
        <w:br/>
        <w:t>*.jar binary</w:t>
        <w:br/>
      </w:r>
    </w:p>
    <w:p>
      <w:pPr>
        <w:pStyle w:val="Heading2"/>
      </w:pPr>
      <w:r>
        <w:t>Dockerfile</w:t>
      </w:r>
    </w:p>
    <w:p>
      <w:r>
        <w:t># Use OpenJDK 21 image</w:t>
        <w:br/>
        <w:t>FROM openjdk:21-jdk-slim</w:t>
        <w:br/>
        <w:br/>
        <w:t># Set working directory</w:t>
        <w:br/>
        <w:t>WORKDIR /app</w:t>
        <w:br/>
        <w:br/>
        <w:t># Copy built JAR from Gradle build</w:t>
        <w:br/>
        <w:t>COPY build/libs/*.jar app.jar</w:t>
        <w:br/>
        <w:br/>
        <w:t># Expose the application port (change based on service)</w:t>
        <w:br/>
        <w:t>EXPOSE 8081</w:t>
        <w:br/>
        <w:br/>
        <w:t># Run the application</w:t>
        <w:br/>
        <w:t>ENTRYPOINT ["java", "-jar", "app.jar"]</w:t>
        <w:br/>
      </w:r>
    </w:p>
    <w:p>
      <w:pPr>
        <w:pStyle w:val="Heading2"/>
      </w:pPr>
      <w:r>
        <w:t>HELP.md</w:t>
      </w:r>
    </w:p>
    <w:p>
      <w:r>
        <w:t># Getting Started</w:t>
        <w:br/>
        <w:br/>
        <w:t>### Reference Documentation</w:t>
        <w:br/>
        <w:t>For further reference, please consider the following sections:</w:t>
        <w:br/>
        <w:br/>
        <w:t>* [Official Gradle documentation](https://docs.gradle.org)</w:t>
        <w:br/>
        <w:t>* [Spring Boot Gradle Plugin Reference Guide](https://docs.spring.io/spring-boot/3.4.3/gradle-plugin)</w:t>
        <w:br/>
        <w:t>* [Create an OCI image](https://docs.spring.io/spring-boot/3.4.3/gradle-plugin/packaging-oci-image.html)</w:t>
        <w:br/>
        <w:t>* [Spring Web](https://docs.spring.io/spring-boot/3.4.3/reference/web/servlet.html)</w:t>
        <w:br/>
        <w:t>* [Spring Boot Actuator](https://docs.spring.io/spring-boot/3.4.3/reference/actuator/index.html)</w:t>
        <w:br/>
        <w:t>* [Spring Data JPA](https://docs.spring.io/spring-boot/3.4.3/reference/data/sql.html#data.sql.jpa-and-spring-data)</w:t>
        <w:br/>
        <w:br/>
        <w:t>### Guides</w:t>
        <w:br/>
        <w:t>The following guides illustrate how to use some features concretely:</w:t>
        <w:br/>
        <w:br/>
        <w:t>* [Building a RESTful Web Service](https://spring.io/guides/gs/rest-service/)</w:t>
        <w:br/>
        <w:t>* [Serving Web Content with Spring MVC](https://spring.io/guides/gs/serving-web-content/)</w:t>
        <w:br/>
        <w:t>* [Building REST services with Spring](https://spring.io/guides/tutorials/rest/)</w:t>
        <w:br/>
        <w:t>* [Building a RESTful Web Service with Spring Boot Actuator](https://spring.io/guides/gs/actuator-service/)</w:t>
        <w:br/>
        <w:t>* [Accessing Data with JPA](https://spring.io/guides/gs/accessing-data-jpa/)</w:t>
        <w:br/>
        <w:br/>
        <w:t>### Additional Links</w:t>
        <w:br/>
        <w:t>These additional references should also help you:</w:t>
        <w:br/>
        <w:br/>
        <w:t>* [Gradle Build Scans – insights for your project's build](https://scans.gradle.com#gradle)</w:t>
        <w:br/>
        <w:br/>
      </w:r>
    </w:p>
    <w:p>
      <w:pPr>
        <w:pStyle w:val="Heading2"/>
      </w:pPr>
      <w:r>
        <w:t>UserApplication.java</w:t>
      </w:r>
    </w:p>
    <w:p>
      <w:r>
        <w:t>package com.example.user;</w:t>
        <w:br/>
        <w:br/>
        <w:t>import org.springframework.boot.SpringApplication;</w:t>
        <w:br/>
        <w:t>import org.springframework.boot.autoconfigure.SpringBootApplication;</w:t>
        <w:br/>
        <w:t>import org.springframework.context.annotation.ComponentScan;</w:t>
        <w:br/>
        <w:br/>
        <w:t>@SpringBootApplication</w:t>
        <w:br/>
        <w:t>@ComponentScan(basePackages = "com.example.user")  // ✅ Ensure Spring scans the right package</w:t>
        <w:br/>
        <w:t>public class UserApplication {</w:t>
        <w:br/>
        <w:t xml:space="preserve">    public static void main(String[] args) {</w:t>
        <w:br/>
        <w:t xml:space="preserve">        SpringApplication.run(UserApplication.class, args);</w:t>
        <w:br/>
        <w:t xml:space="preserve">    }</w:t>
        <w:br/>
        <w:t>}</w:t>
        <w:br/>
      </w:r>
    </w:p>
    <w:p>
      <w:pPr>
        <w:pStyle w:val="Heading2"/>
      </w:pPr>
      <w:r>
        <w:t>AuthController.java</w:t>
      </w:r>
    </w:p>
    <w:p>
      <w:r>
        <w:t>package com.example.user.controllers;</w:t>
        <w:br/>
        <w:br/>
        <w:t>import com.example.user.security.JwtUtil;</w:t>
        <w:br/>
        <w:t>import org.springframework.security.authentication.AuthenticationManager;</w:t>
        <w:br/>
        <w:t>import org.springframework.security.authentication.UsernamePasswordAuthenticationToken;</w:t>
        <w:br/>
        <w:t>import org.springframework.security.core.Authentication;</w:t>
        <w:br/>
        <w:t>import org.springframework.web.bind.annotation.*;</w:t>
        <w:br/>
        <w:t>import com.example.user.dto.AuthRequest;</w:t>
        <w:br/>
        <w:br/>
        <w:t>@RestController</w:t>
        <w:br/>
        <w:t>@RequestMapping("/auth")</w:t>
        <w:br/>
        <w:t>public class AuthController {</w:t>
        <w:br/>
        <w:br/>
        <w:t xml:space="preserve">    private final AuthenticationManager authManager;</w:t>
        <w:br/>
        <w:t xml:space="preserve">    private final JwtUtil jwtUtil;</w:t>
        <w:br/>
        <w:br/>
        <w:t xml:space="preserve">    public AuthController(AuthenticationManager authManager, JwtUtil jwtUtil) {</w:t>
        <w:br/>
        <w:t xml:space="preserve">        this.authManager = authManager;</w:t>
        <w:br/>
        <w:t xml:space="preserve">        this.jwtUtil = jwtUtil;</w:t>
        <w:br/>
        <w:t xml:space="preserve">    }</w:t>
        <w:br/>
        <w:br/>
        <w:t xml:space="preserve">    @PostMapping("/login")</w:t>
        <w:br/>
        <w:t xml:space="preserve">    public String login(@RequestBody AuthRequest request) {</w:t>
        <w:br/>
        <w:t xml:space="preserve">        Authentication auth = authManager.authenticate(</w:t>
        <w:br/>
        <w:t xml:space="preserve">                new UsernamePasswordAuthenticationToken(request.getUsername(), request.getPassword())</w:t>
        <w:br/>
        <w:t xml:space="preserve">        );</w:t>
        <w:br/>
        <w:t xml:space="preserve">        return jwtUtil.generateToken(request.getUsername());</w:t>
        <w:br/>
        <w:t xml:space="preserve">    }</w:t>
        <w:br/>
        <w:t>}</w:t>
        <w:br/>
      </w:r>
    </w:p>
    <w:p>
      <w:pPr>
        <w:pStyle w:val="Heading2"/>
      </w:pPr>
      <w:r>
        <w:t>AuthRequest.java</w:t>
      </w:r>
    </w:p>
    <w:p>
      <w:r>
        <w:t>package com.example.user.dto;</w:t>
        <w:br/>
        <w:br/>
        <w:t>import lombok.Getter;</w:t>
        <w:br/>
        <w:t>import lombok.Setter;</w:t>
        <w:br/>
        <w:br/>
        <w:t>@Getter</w:t>
        <w:br/>
        <w:t>@Setter</w:t>
        <w:br/>
        <w:t>public class AuthRequest {</w:t>
        <w:br/>
        <w:t xml:space="preserve">    private String username;</w:t>
        <w:br/>
        <w:t xml:space="preserve">    private String password;</w:t>
        <w:br/>
        <w:t>}</w:t>
        <w:br/>
      </w:r>
    </w:p>
    <w:p>
      <w:pPr>
        <w:pStyle w:val="Heading2"/>
      </w:pPr>
      <w:r>
        <w:t>User.java</w:t>
      </w:r>
    </w:p>
    <w:p>
      <w:r>
        <w:t>package com.example.user.entities;</w:t>
        <w:br/>
        <w:br/>
        <w:t>import jakarta.persistence.*;</w:t>
        <w:br/>
        <w:t>import lombok.*;</w:t>
        <w:br/>
        <w:br/>
        <w:t>@Entity</w:t>
        <w:br/>
        <w:t>@Table(name = "users")</w:t>
        <w:br/>
        <w:t>@Getter</w:t>
        <w:br/>
        <w:t>@Setter</w:t>
        <w:br/>
        <w:t>@NoArgsConstructor  // ✅ Required for JPA to work</w:t>
        <w:br/>
        <w:t>@AllArgsConstructor // ✅ Generates a constructor with all fields</w:t>
        <w:br/>
        <w:t>public class User {</w:t>
        <w:br/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br/>
        <w:t xml:space="preserve">    private String username;</w:t>
        <w:br/>
        <w:t xml:space="preserve">    private String password;</w:t>
        <w:br/>
        <w:br/>
        <w:t xml:space="preserve">    // ✅ Custom constructor to allow creating new users</w:t>
        <w:br/>
        <w:t xml:space="preserve">    public User(String username, String password) {</w:t>
        <w:br/>
        <w:t xml:space="preserve">        this.username = username;</w:t>
        <w:br/>
        <w:t xml:space="preserve">        this.password = password;</w:t>
        <w:br/>
        <w:t xml:space="preserve">    }</w:t>
        <w:br/>
        <w:t>}</w:t>
        <w:br/>
      </w:r>
    </w:p>
    <w:p>
      <w:pPr>
        <w:pStyle w:val="Heading2"/>
      </w:pPr>
      <w:r>
        <w:t>UserRepository.java</w:t>
      </w:r>
    </w:p>
    <w:p>
      <w:r>
        <w:t>package com.example.user.repositories;</w:t>
        <w:br/>
        <w:br/>
        <w:t>import org.springframework.data.jpa.repository.JpaRepository;</w:t>
        <w:br/>
        <w:t>import org.springframework.stereotype.Repository;</w:t>
        <w:br/>
        <w:t>import com.example.user.entities.User;</w:t>
        <w:br/>
        <w:t>import java.util.Optional;</w:t>
        <w:br/>
        <w:br/>
        <w:t>@Repository  // ✅ Required for Spring Boot to detect this repository</w:t>
        <w:br/>
        <w:t>public interface UserRepository extends JpaRepository&lt;User, Long&gt; {</w:t>
        <w:br/>
        <w:br/>
        <w:t xml:space="preserve">    // Find user by username</w:t>
        <w:br/>
        <w:t xml:space="preserve">    Optional&lt;User&gt; findByUsername(String username);</w:t>
        <w:br/>
        <w:br/>
        <w:t xml:space="preserve">    // Check if user exists by username</w:t>
        <w:br/>
        <w:t xml:space="preserve">    boolean existsByUsername(String username);</w:t>
        <w:br/>
        <w:t>}</w:t>
        <w:br/>
      </w:r>
    </w:p>
    <w:p>
      <w:pPr>
        <w:pStyle w:val="Heading2"/>
      </w:pPr>
      <w:r>
        <w:t>JwtUtil.java</w:t>
      </w:r>
    </w:p>
    <w:p>
      <w:r>
        <w:t>package com.example.user.security;</w:t>
        <w:br/>
        <w:br/>
        <w:t>import io.jsonwebtoken.Claims;</w:t>
        <w:br/>
        <w:t>import io.jsonwebtoken.Jwts;</w:t>
        <w:br/>
        <w:t>import io.jsonwebtoken.io.Decoders;</w:t>
        <w:br/>
        <w:t>import io.jsonwebtoken.security.Keys;</w:t>
        <w:br/>
        <w:t>import org.springframework.stereotype.Component;</w:t>
        <w:br/>
        <w:t>import java.security.Key;</w:t>
        <w:br/>
        <w:t>import java.util.Date;</w:t>
        <w:br/>
        <w:br/>
        <w:t>@Component  // ✅ Register JwtUtil as a Spring Bean</w:t>
        <w:br/>
        <w:t>public class JwtUtil {</w:t>
        <w:br/>
        <w:t xml:space="preserve">    private static final String SECRET_KEY = "my-secret-key-for-jwt-my-secret-key-for-jwt"; // 256-bit key required</w:t>
        <w:br/>
        <w:br/>
        <w:t xml:space="preserve">    private static Key getSigningKey() {</w:t>
        <w:br/>
        <w:t xml:space="preserve">        byte[] keyBytes = Decoders.BASE64.decode(SECRET_KEY);</w:t>
        <w:br/>
        <w:t xml:space="preserve">        return Keys.hmacShaKeyFor(keyBytes);</w:t>
        <w:br/>
        <w:t xml:space="preserve">    }</w:t>
        <w:br/>
        <w:br/>
        <w:t xml:space="preserve">    public static Claims extractClaims(String token) {</w:t>
        <w:br/>
        <w:t xml:space="preserve">        return Jwts.parserBuilder()</w:t>
        <w:br/>
        <w:t xml:space="preserve">                .setSigningKey(getSigningKey())</w:t>
        <w:br/>
        <w:t xml:space="preserve">                .build() // ✅ Required before `parseClaimsJws`</w:t>
        <w:br/>
        <w:t xml:space="preserve">                .parseClaimsJws(token)</w:t>
        <w:br/>
        <w:t xml:space="preserve">                .getBody();</w:t>
        <w:br/>
        <w:t xml:space="preserve">    }</w:t>
        <w:br/>
        <w:br/>
        <w:t xml:space="preserve">    public static String generateToken(String username) {</w:t>
        <w:br/>
        <w:t xml:space="preserve">        return Jwts.builder()</w:t>
        <w:br/>
        <w:t xml:space="preserve">                .setSubject(username)</w:t>
        <w:br/>
        <w:t xml:space="preserve">                .setIssuedAt(new Date(System.currentTimeMillis()))</w:t>
        <w:br/>
        <w:t xml:space="preserve">                .setExpiration(new Date(System.currentTimeMillis() + 1000 * 60 * 60 * 10)) // 10 hours expiry</w:t>
        <w:br/>
        <w:t xml:space="preserve">                .signWith(getSigningKey())</w:t>
        <w:br/>
        <w:t xml:space="preserve">                .compact();</w:t>
        <w:br/>
        <w:t xml:space="preserve">    }</w:t>
        <w:br/>
        <w:t>}</w:t>
        <w:br/>
      </w:r>
    </w:p>
    <w:p>
      <w:pPr>
        <w:pStyle w:val="Heading2"/>
      </w:pPr>
      <w:r>
        <w:t>SecurityConfig.java</w:t>
      </w:r>
    </w:p>
    <w:p>
      <w:r>
        <w:t>package com.example.user.security;</w:t>
        <w:br/>
        <w:br/>
        <w:t>import org.springframework.context.annotation.Bean;</w:t>
        <w:br/>
        <w:t>import org.springframework.context.annotation.Configuration;</w:t>
        <w:br/>
        <w:t>import org.springframework.security.authentication.AuthenticationManager;</w:t>
        <w:br/>
        <w:t>import org.springframework.security.config.annotation.authentication.configuration.AuthenticationConfiguration;</w:t>
        <w:br/>
        <w:t>import org.springframework.security.config.annotation.web.configuration.EnableWebSecurity;</w:t>
        <w:br/>
        <w:br/>
        <w:t>@Configuration</w:t>
        <w:br/>
        <w:t>@EnableWebSecurity  // ✅ Enables Spring Security</w:t>
        <w:br/>
        <w:t>public class SecurityConfig {</w:t>
        <w:br/>
        <w:br/>
        <w:t xml:space="preserve">    @Bean</w:t>
        <w:br/>
        <w:t xml:space="preserve">    public AuthenticationManager authenticationManager(AuthenticationConfiguration authenticationConfiguration) throws Exception {</w:t>
        <w:br/>
        <w:t xml:space="preserve">        return authenticationConfiguration.getAuthenticationManager();</w:t>
        <w:br/>
        <w:t xml:space="preserve">    }</w:t>
        <w:br/>
        <w:t>}</w:t>
        <w:br/>
      </w:r>
    </w:p>
    <w:p>
      <w:pPr>
        <w:pStyle w:val="Heading2"/>
      </w:pPr>
      <w:r>
        <w:t>UserService.java</w:t>
      </w:r>
    </w:p>
    <w:p>
      <w:r>
        <w:t>package com.example.user.services;</w:t>
        <w:br/>
        <w:br/>
        <w:t>import com.example.user.entities.User;</w:t>
        <w:br/>
        <w:t>import com.example.user.repositories.UserRepository;</w:t>
        <w:br/>
        <w:t>import org.springframework.stereotype.Service;</w:t>
        <w:br/>
        <w:t>import org.springframework.security.crypto.bcrypt.BCryptPasswordEncoder;</w:t>
        <w:br/>
        <w:t>import org.springframework.security.crypto.password.PasswordEncoder;</w:t>
        <w:br/>
        <w:br/>
        <w:t>import java.util.Optional;</w:t>
        <w:br/>
        <w:br/>
        <w:t>@Service  // ✅ Required for Spring Boot to detect this service</w:t>
        <w:br/>
        <w:t>public class UserService {</w:t>
        <w:br/>
        <w:br/>
        <w:t xml:space="preserve">    private final UserRepository userRepository;</w:t>
        <w:br/>
        <w:t xml:space="preserve">    private final PasswordEncoder passwordEncoder;</w:t>
        <w:br/>
        <w:br/>
        <w:t xml:space="preserve">    // ✅ Constructor Injection (Preferred over `@Autowired` field injection)</w:t>
        <w:br/>
        <w:t xml:space="preserve">    public UserService(UserRepository userRepository) {</w:t>
        <w:br/>
        <w:t xml:space="preserve">        this.userRepository = userRepository;</w:t>
        <w:br/>
        <w:t xml:space="preserve">        this.passwordEncoder = new BCryptPasswordEncoder(); // Secure password hashing</w:t>
        <w:br/>
        <w:t xml:space="preserve">    }</w:t>
        <w:br/>
        <w:br/>
        <w:t xml:space="preserve">    // 🔹 Register a new user</w:t>
        <w:br/>
        <w:t xml:space="preserve">    public User registerUser(String username, String rawPassword) {</w:t>
        <w:br/>
        <w:t xml:space="preserve">        if (userRepository.existsByUsername(username)) {</w:t>
        <w:br/>
        <w:t xml:space="preserve">            throw new IllegalArgumentException("Username already exists!");</w:t>
        <w:br/>
        <w:t xml:space="preserve">        }</w:t>
        <w:br/>
        <w:br/>
        <w:t xml:space="preserve">        String hashedPassword = passwordEncoder.encode(rawPassword);</w:t>
        <w:br/>
        <w:t xml:space="preserve">        User user = new User(username, hashedPassword);</w:t>
        <w:br/>
        <w:t xml:space="preserve">        return userRepository.save(user);</w:t>
        <w:br/>
        <w:t xml:space="preserve">    }</w:t>
        <w:br/>
        <w:br/>
        <w:t xml:space="preserve">    // 🔹 Find user by username</w:t>
        <w:br/>
        <w:t xml:space="preserve">    public Optional&lt;User&gt; findByUsername(String username) {</w:t>
        <w:br/>
        <w:t xml:space="preserve">        return userRepository.findByUsername(username);</w:t>
        <w:br/>
        <w:t xml:space="preserve">    }</w:t>
        <w:br/>
        <w:br/>
        <w:t xml:space="preserve">    // 🔹 Validate user credentials</w:t>
        <w:br/>
        <w:t xml:space="preserve">    public boolean authenticate(String username, String rawPassword) {</w:t>
        <w:br/>
        <w:t xml:space="preserve">        Optional&lt;User&gt; userOptional = userRepository.findByUsername(username);</w:t>
        <w:br/>
        <w:t xml:space="preserve">        return userOptional.map(user -&gt; passwordEncoder.matches(rawPassword, user.getPassword()))</w:t>
        <w:br/>
        <w:t xml:space="preserve">                           .orElse(false);</w:t>
        <w:br/>
        <w:t xml:space="preserve">    }</w:t>
        <w:br/>
        <w:t>}</w:t>
        <w:br/>
      </w:r>
    </w:p>
    <w:p>
      <w:pPr>
        <w:pStyle w:val="Heading2"/>
      </w:pPr>
      <w:r>
        <w:t>application.yml</w:t>
      </w:r>
    </w:p>
    <w:p>
      <w:r>
        <w:t>spring:</w:t>
        <w:br/>
        <w:t xml:space="preserve">  datasource:</w:t>
        <w:br/>
        <w:t xml:space="preserve">    url: jdbc:postgresql://postgres:5432/postgres  # ✅ Change from localhost to postgres</w:t>
        <w:br/>
        <w:t xml:space="preserve">    username: postgres</w:t>
        <w:br/>
        <w:t xml:space="preserve">    password: root</w:t>
        <w:br/>
        <w:t xml:space="preserve">    driver-class-name: org.postgresql.Driver</w:t>
        <w:br/>
        <w:t xml:space="preserve">  jpa:</w:t>
        <w:br/>
        <w:t xml:space="preserve">    database-platform: org.hibernate.dialect.PostgreSQLDialect  # ✅ Add this</w:t>
        <w:br/>
        <w:t xml:space="preserve">    hibernate:</w:t>
        <w:br/>
        <w:t xml:space="preserve">      ddl-auto: update</w:t>
        <w:br/>
        <w:t xml:space="preserve">    show-sql: true</w:t>
        <w:br/>
      </w:r>
    </w:p>
    <w:p>
      <w:pPr>
        <w:pStyle w:val="Heading2"/>
      </w:pPr>
      <w:r>
        <w:t>UserApplicationTests.java</w:t>
      </w:r>
    </w:p>
    <w:p>
      <w:r>
        <w:t>package com.example.user;</w:t>
        <w:br/>
        <w:br/>
        <w:t>import org.junit.jupiter.api.Test;</w:t>
        <w:br/>
        <w:t>import org.springframework.boot.test.context.SpringBootTest;</w:t>
        <w:br/>
        <w:t>import org.springframework.test.context.ActiveProfiles;</w:t>
        <w:br/>
        <w:t xml:space="preserve">import org.springframework.boot.autoconfigure.security.servlet.SecurityAutoConfiguration;  </w:t>
        <w:br/>
        <w:br/>
        <w:t>@SpringBootTest(classes = UserApplication.class)  // ✅ Explicitly load UserApplication</w:t>
        <w:br/>
        <w:t>@ActiveProfiles("test")  // ✅ Use test configurations</w:t>
        <w:br/>
        <w:t>class UserApplicationTests {</w:t>
        <w:br/>
        <w:br/>
        <w:t xml:space="preserve">    @Test</w:t>
        <w:br/>
        <w:t xml:space="preserve">    void contextLoads() {</w:t>
        <w:br/>
        <w:t xml:space="preserve">    }</w:t>
        <w:br/>
        <w:t>}</w:t>
        <w:br/>
      </w:r>
    </w:p>
    <w:p>
      <w:pPr>
        <w:pStyle w:val="Heading2"/>
      </w:pPr>
      <w:r>
        <w:t>application-test.yml</w:t>
      </w:r>
    </w:p>
    <w:p>
      <w:r>
        <w:t>spring:</w:t>
        <w:br/>
        <w:t xml:space="preserve">  datasource:</w:t>
        <w:br/>
        <w:t xml:space="preserve">    url: jdbc:h2:mem:testdb  # ✅ Use in-memory DB for tests</w:t>
        <w:br/>
        <w:t xml:space="preserve">    driver-class-name: org.h2.Driver</w:t>
        <w:br/>
        <w:t xml:space="preserve">    username: sa</w:t>
        <w:br/>
        <w:t xml:space="preserve">    password:</w:t>
        <w:br/>
        <w:t xml:space="preserve">  jpa:</w:t>
        <w:br/>
        <w:t xml:space="preserve">    database-platform: org.hibernate.dialect.H2Dialect</w:t>
        <w:br/>
        <w:t xml:space="preserve">    hibernate:</w:t>
        <w:br/>
        <w:t xml:space="preserve">      ddl-auto: update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